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87BE5" w14:textId="77777777" w:rsidR="005E1136" w:rsidRDefault="00A427A8">
      <w:pPr>
        <w:pStyle w:val="Heading1"/>
      </w:pPr>
      <w:r>
        <w:t>Master Theorem – What to Remember</w:t>
      </w:r>
    </w:p>
    <w:p w14:paraId="35F60650" w14:textId="77777777" w:rsidR="005E1136" w:rsidRDefault="00A427A8">
      <w:pPr>
        <w:pStyle w:val="Heading2"/>
      </w:pPr>
      <w:r>
        <w:t>✅ 1. The Standard Form</w:t>
      </w:r>
    </w:p>
    <w:p w14:paraId="3A5D0A4C" w14:textId="77777777" w:rsidR="005E1136" w:rsidRDefault="00A427A8">
      <w:r>
        <w:t>Check if the recurrence looks like:</w:t>
      </w:r>
      <w:r>
        <w:br/>
        <w:t>T(n) = aT(n/b) + f(n)</w:t>
      </w:r>
      <w:r>
        <w:br/>
        <w:t>Where:</w:t>
      </w:r>
      <w:r>
        <w:br/>
        <w:t>- a = number of subproblems</w:t>
      </w:r>
      <w:r>
        <w:br/>
        <w:t>- b = size reduction factor</w:t>
      </w:r>
      <w:r>
        <w:br/>
        <w:t>- f(n) = cost of work outside recursion</w:t>
      </w:r>
    </w:p>
    <w:p w14:paraId="1E60DA48" w14:textId="1188CD8B" w:rsidR="005E1136" w:rsidRDefault="00A427A8">
      <w:pPr>
        <w:pStyle w:val="Heading2"/>
      </w:pPr>
      <w:r>
        <w:t>✅ 2. Calculate n</w:t>
      </w:r>
      <w:proofErr w:type="gramStart"/>
      <w:r>
        <w:t>^(</w:t>
      </w:r>
      <w:proofErr w:type="spellStart"/>
      <w:proofErr w:type="gramEnd"/>
      <w:r>
        <w:t>log_b</w:t>
      </w:r>
      <w:proofErr w:type="spellEnd"/>
      <w:r>
        <w:t xml:space="preserve"> a)</w:t>
      </w:r>
    </w:p>
    <w:p w14:paraId="04A2B960" w14:textId="77777777" w:rsidR="005E1136" w:rsidRDefault="00A427A8">
      <w:r>
        <w:t>Use:</w:t>
      </w:r>
      <w:r>
        <w:br/>
        <w:t>n</w:t>
      </w:r>
      <w:proofErr w:type="gramStart"/>
      <w:r>
        <w:t>^(</w:t>
      </w:r>
      <w:proofErr w:type="gramEnd"/>
      <w:r>
        <w:t>log_b a) = n^(log a / log b)</w:t>
      </w:r>
      <w:r>
        <w:br/>
        <w:t>(log can be log base 10 or natural log — ratio remains the same.)</w:t>
      </w:r>
    </w:p>
    <w:p w14:paraId="71AE5AB5" w14:textId="77777777" w:rsidR="005E1136" w:rsidRDefault="00A427A8">
      <w:pPr>
        <w:pStyle w:val="Heading2"/>
      </w:pPr>
      <w:r>
        <w:t>✅ 3. Compare f(n) with n^(log_b a)</w:t>
      </w:r>
    </w:p>
    <w:p w14:paraId="48DAD2DB" w14:textId="77777777" w:rsidR="005E1136" w:rsidRDefault="00A427A8">
      <w:r>
        <w:t>- If f(n) grows slower → Case 1</w:t>
      </w:r>
      <w:r>
        <w:br/>
        <w:t>- If f(n) grows same → Case 2</w:t>
      </w:r>
      <w:r>
        <w:br/>
        <w:t>- If f(n) grows faster → Case 3 (check regularity condition)</w:t>
      </w:r>
    </w:p>
    <w:p w14:paraId="0DD7F434" w14:textId="77777777" w:rsidR="005E1136" w:rsidRDefault="00A427A8">
      <w:pPr>
        <w:pStyle w:val="Heading2"/>
      </w:pPr>
      <w:r>
        <w:t>✅ 4. The 3 Cases</w:t>
      </w:r>
    </w:p>
    <w:p w14:paraId="30C01DCC" w14:textId="77777777" w:rsidR="005E1136" w:rsidRDefault="00A427A8">
      <w:r>
        <w:t>Case 1: f(n) = O(n^(log_b a - ε)) → Θ(n^(log_b a))</w:t>
      </w:r>
      <w:r>
        <w:br/>
        <w:t>Case 2: f(n) = Θ(n^(log_b a)(log n)^k) → Θ(n^(log_b a)(log n)^(k+1))</w:t>
      </w:r>
      <w:r>
        <w:br/>
        <w:t>Case 3: f(n) = Ω(n^(log_b a + ε)) and regularity holds → Θ(f(n))</w:t>
      </w:r>
    </w:p>
    <w:p w14:paraId="5543E9B5" w14:textId="77777777" w:rsidR="005E1136" w:rsidRDefault="00A427A8">
      <w:pPr>
        <w:pStyle w:val="Heading2"/>
      </w:pPr>
      <w:r>
        <w:t>✅ 5. Regularity Condition for Case 3</w:t>
      </w:r>
    </w:p>
    <w:p w14:paraId="2969B35A" w14:textId="77777777" w:rsidR="005E1136" w:rsidRDefault="00A427A8">
      <w:r>
        <w:t>Check:</w:t>
      </w:r>
      <w:r>
        <w:br/>
        <w:t>a * f(n/b) ≤ c * f(n)</w:t>
      </w:r>
      <w:r>
        <w:br/>
        <w:t>for some constant c &lt; 1 and large n.</w:t>
      </w:r>
    </w:p>
    <w:p w14:paraId="57123B11" w14:textId="77777777" w:rsidR="005E1136" w:rsidRDefault="00A427A8">
      <w:pPr>
        <w:pStyle w:val="Heading2"/>
      </w:pPr>
      <w:r>
        <w:t>✅ 6. When Master Theorem Cannot Be Used</w:t>
      </w:r>
    </w:p>
    <w:p w14:paraId="7170DDEE" w14:textId="77777777" w:rsidR="005E1136" w:rsidRDefault="00A427A8">
      <w:r>
        <w:t>- Subproblem sizes are different (e.g., T(n) = T(n/2) + T(n/3) + n)</w:t>
      </w:r>
      <w:r>
        <w:br/>
        <w:t>- a or b is not constant</w:t>
      </w:r>
      <w:r>
        <w:br/>
        <w:t>- f(n) is irregular</w:t>
      </w:r>
      <w:r>
        <w:br/>
        <w:t>- Recurrence is not standard form</w:t>
      </w:r>
    </w:p>
    <w:p w14:paraId="11FEDCBD" w14:textId="77777777" w:rsidR="005E1136" w:rsidRDefault="00A427A8">
      <w:pPr>
        <w:pStyle w:val="Heading2"/>
      </w:pPr>
      <w:r>
        <w:t>✅ 7. Common Recurrences and Results</w:t>
      </w:r>
    </w:p>
    <w:p w14:paraId="7966FA13" w14:textId="77777777" w:rsidR="005E1136" w:rsidRDefault="00A427A8">
      <w:r>
        <w:t>T(n) = 2T(n/2) + n → Θ(n log n) (Merge Sort)</w:t>
      </w:r>
      <w:r>
        <w:br/>
        <w:t>T(n) = 2T(n/2) + 1 → Θ(n)</w:t>
      </w:r>
      <w:r>
        <w:br/>
        <w:t>T(n) = T(n/2) + 1 → Θ(log n) (Binary Search)</w:t>
      </w:r>
      <w:r>
        <w:br/>
      </w:r>
      <w:r>
        <w:lastRenderedPageBreak/>
        <w:t>T(n) = 4T(n/2) + n → Θ(n^2)</w:t>
      </w:r>
      <w:r>
        <w:br/>
        <w:t>T(n) = 8T(n/2) + n^2 → Θ(n^3)</w:t>
      </w:r>
    </w:p>
    <w:p w14:paraId="7E94ACAD" w14:textId="77777777" w:rsidR="005E1136" w:rsidRDefault="00A427A8">
      <w:pPr>
        <w:pStyle w:val="Heading2"/>
      </w:pPr>
      <w:r>
        <w:t>✅ 8. Shortcut Tip</w:t>
      </w:r>
    </w:p>
    <w:p w14:paraId="28B159C4" w14:textId="77777777" w:rsidR="005E1136" w:rsidRDefault="00A427A8">
      <w:r>
        <w:t>If a = b^k and f(n) = n^k, then:</w:t>
      </w:r>
      <w:r>
        <w:br/>
        <w:t>- If f(n) matches n^(log_b a), answer is n^k log n (Case 2).</w:t>
      </w:r>
    </w:p>
    <w:p w14:paraId="36CD83DA" w14:textId="77777777" w:rsidR="005E1136" w:rsidRDefault="00A427A8">
      <w:pPr>
        <w:pStyle w:val="Heading1"/>
      </w:pPr>
      <w:r>
        <w:t>📌 Quick Memory Summary</w:t>
      </w:r>
    </w:p>
    <w:p w14:paraId="05481F43" w14:textId="3CE79B79" w:rsidR="005E1136" w:rsidRDefault="00A427A8">
      <w:r>
        <w:t>Form: T(n) = aT(n/b) + f(n)</w:t>
      </w:r>
      <w:r>
        <w:br/>
        <w:t>Step 1: Calculate n</w:t>
      </w:r>
      <w:proofErr w:type="gramStart"/>
      <w:r>
        <w:t>^(</w:t>
      </w:r>
      <w:proofErr w:type="gramEnd"/>
      <w:r>
        <w:t>log_b a)</w:t>
      </w:r>
      <w:r>
        <w:br/>
        <w:t>Step 2: Compare with f(n)</w:t>
      </w:r>
      <w:r>
        <w:br/>
        <w:t>Step 3: Pick Case 1, 2, or 3</w:t>
      </w:r>
      <w:r>
        <w:br/>
        <w:t>Step 4: Apply time complexity rule</w:t>
      </w:r>
      <w:r>
        <w:br/>
        <w:t>Step 5: Check if Master Theorem is allowed</w:t>
      </w:r>
    </w:p>
    <w:p w14:paraId="1C443B23" w14:textId="009D80D1" w:rsidR="0010764A" w:rsidRDefault="0010764A">
      <w:r>
        <w:br w:type="page"/>
      </w:r>
    </w:p>
    <w:p w14:paraId="35636FE6" w14:textId="24D741EA" w:rsidR="0010764A" w:rsidRDefault="0010764A">
      <w:r w:rsidRPr="0010764A">
        <w:lastRenderedPageBreak/>
        <w:drawing>
          <wp:inline distT="0" distB="0" distL="0" distR="0" wp14:anchorId="0F1F932E" wp14:editId="313A4E36">
            <wp:extent cx="54864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EBE" w14:textId="399B96AC" w:rsidR="0010764A" w:rsidRDefault="0010764A">
      <w:r w:rsidRPr="0010764A">
        <w:drawing>
          <wp:inline distT="0" distB="0" distL="0" distR="0" wp14:anchorId="54EA9010" wp14:editId="317EA0B9">
            <wp:extent cx="5486400" cy="236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11F6" w14:textId="4DAE9653" w:rsidR="0010764A" w:rsidRDefault="0010764A">
      <w:r w:rsidRPr="0010764A">
        <w:lastRenderedPageBreak/>
        <w:drawing>
          <wp:inline distT="0" distB="0" distL="0" distR="0" wp14:anchorId="5F7184FF" wp14:editId="21081231">
            <wp:extent cx="4343432" cy="3610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D4A8" w14:textId="0E69EFE2" w:rsidR="0010764A" w:rsidRDefault="0010764A">
      <w:r w:rsidRPr="0010764A">
        <w:lastRenderedPageBreak/>
        <w:drawing>
          <wp:inline distT="0" distB="0" distL="0" distR="0" wp14:anchorId="5D755557" wp14:editId="64B1A73E">
            <wp:extent cx="5486400" cy="659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7C55" w14:textId="77777777" w:rsidR="0010764A" w:rsidRDefault="0010764A">
      <w:bookmarkStart w:id="0" w:name="_GoBack"/>
      <w:bookmarkEnd w:id="0"/>
    </w:p>
    <w:p w14:paraId="33836F10" w14:textId="77777777" w:rsidR="0010764A" w:rsidRDefault="0010764A"/>
    <w:sectPr w:rsidR="00107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64A"/>
    <w:rsid w:val="0015074B"/>
    <w:rsid w:val="001726E4"/>
    <w:rsid w:val="0029639D"/>
    <w:rsid w:val="00326F90"/>
    <w:rsid w:val="005E1136"/>
    <w:rsid w:val="00A427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9487E"/>
  <w14:defaultImageDpi w14:val="300"/>
  <w15:docId w15:val="{41920DC3-BC77-4292-878F-7401624E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1A163-B32B-4038-9FAD-5B61EEB5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Md. Mahbubul Alam Joarder</cp:lastModifiedBy>
  <cp:revision>3</cp:revision>
  <dcterms:created xsi:type="dcterms:W3CDTF">2025-04-29T13:59:00Z</dcterms:created>
  <dcterms:modified xsi:type="dcterms:W3CDTF">2025-04-29T14:15:00Z</dcterms:modified>
  <cp:category/>
</cp:coreProperties>
</file>